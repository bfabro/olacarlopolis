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396" w:rsidRDefault="000D5E31">
      <w:pPr>
        <w:jc w:val="center"/>
      </w:pPr>
      <w:r>
        <w:rPr>
          <w:b/>
          <w:sz w:val="28"/>
        </w:rPr>
        <w:t>Site</w:t>
      </w:r>
      <w:r w:rsidR="00645FB3">
        <w:rPr>
          <w:b/>
          <w:sz w:val="28"/>
        </w:rPr>
        <w:t xml:space="preserve"> </w:t>
      </w:r>
      <w:r w:rsidR="00D700C6">
        <w:rPr>
          <w:b/>
          <w:sz w:val="28"/>
        </w:rPr>
        <w:t xml:space="preserve">Ola </w:t>
      </w:r>
      <w:proofErr w:type="spellStart"/>
      <w:r w:rsidR="00D700C6">
        <w:rPr>
          <w:b/>
          <w:sz w:val="28"/>
        </w:rPr>
        <w:t>Carlópolis</w:t>
      </w:r>
      <w:proofErr w:type="spellEnd"/>
      <w:r w:rsidR="00D700C6">
        <w:rPr>
          <w:b/>
          <w:sz w:val="28"/>
        </w:rPr>
        <w:t xml:space="preserve"> - </w:t>
      </w:r>
      <w:proofErr w:type="spellStart"/>
      <w:r w:rsidR="00D700C6">
        <w:rPr>
          <w:b/>
          <w:sz w:val="28"/>
        </w:rPr>
        <w:t>Carnê</w:t>
      </w:r>
      <w:proofErr w:type="spellEnd"/>
      <w:r w:rsidR="00D700C6">
        <w:rPr>
          <w:b/>
          <w:sz w:val="28"/>
        </w:rPr>
        <w:t xml:space="preserve"> de </w:t>
      </w:r>
      <w:proofErr w:type="spellStart"/>
      <w:r w:rsidR="00D700C6">
        <w:rPr>
          <w:b/>
          <w:sz w:val="28"/>
        </w:rPr>
        <w:t>Pagamento</w:t>
      </w:r>
      <w:proofErr w:type="spellEnd"/>
    </w:p>
    <w:tbl>
      <w:tblPr>
        <w:tblStyle w:val="Tabelacomgrade"/>
        <w:tblpPr w:leftFromText="141" w:rightFromText="141" w:vertAnchor="text" w:horzAnchor="page" w:tblpX="2773" w:tblpY="27"/>
        <w:tblW w:w="0" w:type="auto"/>
        <w:tblLook w:val="04A0" w:firstRow="1" w:lastRow="0" w:firstColumn="1" w:lastColumn="0" w:noHBand="0" w:noVBand="1"/>
      </w:tblPr>
      <w:tblGrid>
        <w:gridCol w:w="3165"/>
        <w:gridCol w:w="5023"/>
      </w:tblGrid>
      <w:tr w:rsidR="00D700C6" w:rsidTr="00D700C6">
        <w:tc>
          <w:tcPr>
            <w:tcW w:w="3165" w:type="dxa"/>
          </w:tcPr>
          <w:p w:rsidR="00D700C6" w:rsidRDefault="00D700C6" w:rsidP="00D700C6">
            <w:proofErr w:type="spellStart"/>
            <w:r>
              <w:t>Mês</w:t>
            </w:r>
            <w:proofErr w:type="spellEnd"/>
            <w:r>
              <w:t xml:space="preserve"> Ref:</w:t>
            </w:r>
          </w:p>
        </w:tc>
        <w:tc>
          <w:tcPr>
            <w:tcW w:w="5023" w:type="dxa"/>
          </w:tcPr>
          <w:p w:rsidR="00D700C6" w:rsidRDefault="00D700C6" w:rsidP="00D700C6">
            <w:r>
              <w:t>05/2025</w:t>
            </w:r>
          </w:p>
        </w:tc>
      </w:tr>
      <w:tr w:rsidR="00D700C6" w:rsidTr="00D700C6">
        <w:tc>
          <w:tcPr>
            <w:tcW w:w="3165" w:type="dxa"/>
          </w:tcPr>
          <w:p w:rsidR="00D700C6" w:rsidRDefault="00D700C6" w:rsidP="00D700C6">
            <w:r>
              <w:t>Valor:</w:t>
            </w:r>
          </w:p>
        </w:tc>
        <w:tc>
          <w:tcPr>
            <w:tcW w:w="5023" w:type="dxa"/>
          </w:tcPr>
          <w:p w:rsidR="00D700C6" w:rsidRDefault="00D700C6" w:rsidP="00D700C6">
            <w:r>
              <w:t>R$ 30,00</w:t>
            </w:r>
          </w:p>
        </w:tc>
      </w:tr>
      <w:tr w:rsidR="00D700C6" w:rsidTr="00D700C6">
        <w:tc>
          <w:tcPr>
            <w:tcW w:w="3165" w:type="dxa"/>
          </w:tcPr>
          <w:p w:rsidR="00D700C6" w:rsidRDefault="00D700C6" w:rsidP="00D700C6">
            <w:proofErr w:type="spellStart"/>
            <w:r>
              <w:t>Vencimento</w:t>
            </w:r>
            <w:proofErr w:type="spellEnd"/>
            <w:r>
              <w:t>:</w:t>
            </w:r>
          </w:p>
        </w:tc>
        <w:tc>
          <w:tcPr>
            <w:tcW w:w="5023" w:type="dxa"/>
          </w:tcPr>
          <w:p w:rsidR="00D700C6" w:rsidRDefault="00D700C6" w:rsidP="00D700C6">
            <w:r>
              <w:t xml:space="preserve">Quinto </w:t>
            </w:r>
            <w:proofErr w:type="spellStart"/>
            <w:r>
              <w:t>Dia</w:t>
            </w:r>
            <w:proofErr w:type="spellEnd"/>
            <w:r>
              <w:t xml:space="preserve"> </w:t>
            </w:r>
            <w:proofErr w:type="spellStart"/>
            <w:r>
              <w:t>Util</w:t>
            </w:r>
            <w:proofErr w:type="spellEnd"/>
            <w:r>
              <w:t xml:space="preserve"> do </w:t>
            </w:r>
            <w:proofErr w:type="spellStart"/>
            <w:r>
              <w:t>Mes</w:t>
            </w:r>
            <w:proofErr w:type="spellEnd"/>
          </w:p>
        </w:tc>
      </w:tr>
    </w:tbl>
    <w:p w:rsidR="00332396" w:rsidRDefault="005318B8" w:rsidP="000D5E31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E84C07" wp14:editId="55B9A705">
                <wp:simplePos x="0" y="0"/>
                <wp:positionH relativeFrom="column">
                  <wp:posOffset>-95250</wp:posOffset>
                </wp:positionH>
                <wp:positionV relativeFrom="paragraph">
                  <wp:posOffset>27940</wp:posOffset>
                </wp:positionV>
                <wp:extent cx="1190625" cy="1152525"/>
                <wp:effectExtent l="0" t="0" r="28575" b="2857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8B8" w:rsidRDefault="005318B8"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6F517A20" wp14:editId="23C71A62">
                                  <wp:extent cx="1097280" cy="109728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4ef66174-2c9d-48ae-9ecd-e8e4eff5d34e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7280" cy="1097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7.5pt;margin-top:2.2pt;width:93.75pt;height:9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">
                <v:textbox>
                  <w:txbxContent>
                    <w:p w:rsidR="005318B8" w:rsidRDefault="005318B8"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 wp14:anchorId="6F517A20" wp14:editId="23C71A62">
                            <wp:extent cx="1097280" cy="109728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4ef66174-2c9d-48ae-9ecd-e8e4eff5d34e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7280" cy="1097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700C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A714D" wp14:editId="49C99202">
                <wp:simplePos x="0" y="0"/>
                <wp:positionH relativeFrom="column">
                  <wp:posOffset>3257550</wp:posOffset>
                </wp:positionH>
                <wp:positionV relativeFrom="paragraph">
                  <wp:posOffset>673100</wp:posOffset>
                </wp:positionV>
                <wp:extent cx="3181350" cy="1533525"/>
                <wp:effectExtent l="0" t="0" r="19050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FB3" w:rsidRDefault="00645FB3" w:rsidP="00795408">
                            <w:pPr>
                              <w:jc w:val="center"/>
                            </w:pPr>
                            <w:r>
                              <w:t xml:space="preserve">📌 </w:t>
                            </w:r>
                            <w:proofErr w:type="spellStart"/>
                            <w:r>
                              <w:t>Observações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adicionais</w:t>
                            </w:r>
                            <w:proofErr w:type="spellEnd"/>
                            <w:proofErr w:type="gramStart"/>
                            <w:r>
                              <w:t>:</w:t>
                            </w:r>
                            <w:proofErr w:type="gramEnd"/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Se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houve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inclusão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de: 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 xml:space="preserve">• Imagens extras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área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divulgação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• Propaganda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inicial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• </w:t>
                            </w:r>
                            <w:proofErr w:type="spellStart"/>
                            <w:r>
                              <w:t>Vaga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emprego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publicada</w:t>
                            </w:r>
                            <w:proofErr w:type="spellEnd"/>
                            <w:r>
                              <w:t xml:space="preserve"> no site.</w:t>
                            </w:r>
                          </w:p>
                          <w:p w:rsidR="00645FB3" w:rsidRPr="00645FB3" w:rsidRDefault="00645FB3" w:rsidP="00795408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645FB3">
                              <w:rPr>
                                <w:b/>
                              </w:rPr>
                              <w:t>Adicionar</w:t>
                            </w:r>
                            <w:proofErr w:type="spellEnd"/>
                            <w:r w:rsidRPr="00645FB3">
                              <w:rPr>
                                <w:b/>
                              </w:rPr>
                              <w:t xml:space="preserve"> R$ 5</w:t>
                            </w:r>
                            <w:proofErr w:type="gramStart"/>
                            <w:r w:rsidRPr="00645FB3">
                              <w:rPr>
                                <w:b/>
                              </w:rPr>
                              <w:t>,00</w:t>
                            </w:r>
                            <w:proofErr w:type="gramEnd"/>
                            <w:r w:rsidRPr="00645FB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reais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utilizaçã</w:t>
                            </w:r>
                            <w:r w:rsidRPr="00645FB3">
                              <w:rPr>
                                <w:b/>
                              </w:rPr>
                              <w:t>o</w:t>
                            </w:r>
                            <w:proofErr w:type="spellEnd"/>
                            <w:r w:rsidRPr="00645FB3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56.5pt;margin-top:53pt;width:250.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">
                <v:textbox>
                  <w:txbxContent>
                    <w:p w:rsidR="00645FB3" w:rsidRDefault="00645FB3" w:rsidP="00795408">
                      <w:pPr>
                        <w:jc w:val="center"/>
                      </w:pPr>
                      <w:r>
                        <w:t xml:space="preserve">📌 </w:t>
                      </w:r>
                      <w:proofErr w:type="spellStart"/>
                      <w:r>
                        <w:t>Observações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adicionais</w:t>
                      </w:r>
                      <w:proofErr w:type="spellEnd"/>
                      <w:proofErr w:type="gramStart"/>
                      <w:r>
                        <w:t>:</w:t>
                      </w:r>
                      <w:proofErr w:type="gramEnd"/>
                      <w:r>
                        <w:br/>
                      </w:r>
                      <w:r>
                        <w:rPr>
                          <w:b/>
                        </w:rPr>
                        <w:t xml:space="preserve">Se </w:t>
                      </w:r>
                      <w:proofErr w:type="spellStart"/>
                      <w:r>
                        <w:rPr>
                          <w:b/>
                        </w:rPr>
                        <w:t>houve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inclusão</w:t>
                      </w:r>
                      <w:proofErr w:type="spellEnd"/>
                      <w:r>
                        <w:rPr>
                          <w:b/>
                        </w:rPr>
                        <w:t xml:space="preserve"> de: </w:t>
                      </w:r>
                      <w:r>
                        <w:rPr>
                          <w:b/>
                        </w:rPr>
                        <w:br/>
                      </w:r>
                      <w:r>
                        <w:t xml:space="preserve">• Imagens extras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área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divulgação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• Propaganda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inicial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• </w:t>
                      </w:r>
                      <w:proofErr w:type="spellStart"/>
                      <w:r>
                        <w:t>Vaga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emprego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publicada</w:t>
                      </w:r>
                      <w:proofErr w:type="spellEnd"/>
                      <w:r>
                        <w:t xml:space="preserve"> no site.</w:t>
                      </w:r>
                    </w:p>
                    <w:p w:rsidR="00645FB3" w:rsidRPr="00645FB3" w:rsidRDefault="00645FB3" w:rsidP="00795408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645FB3">
                        <w:rPr>
                          <w:b/>
                        </w:rPr>
                        <w:t>Adicionar</w:t>
                      </w:r>
                      <w:proofErr w:type="spellEnd"/>
                      <w:r w:rsidRPr="00645FB3">
                        <w:rPr>
                          <w:b/>
                        </w:rPr>
                        <w:t xml:space="preserve"> R$ 5</w:t>
                      </w:r>
                      <w:proofErr w:type="gramStart"/>
                      <w:r w:rsidRPr="00645FB3">
                        <w:rPr>
                          <w:b/>
                        </w:rPr>
                        <w:t>,00</w:t>
                      </w:r>
                      <w:proofErr w:type="gramEnd"/>
                      <w:r w:rsidRPr="00645FB3"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reais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por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utilizaçã</w:t>
                      </w:r>
                      <w:r w:rsidRPr="00645FB3">
                        <w:rPr>
                          <w:b/>
                        </w:rPr>
                        <w:t>o</w:t>
                      </w:r>
                      <w:proofErr w:type="spellEnd"/>
                      <w:r w:rsidRPr="00645FB3"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700C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F32ADF" wp14:editId="0FC0862E">
                <wp:simplePos x="0" y="0"/>
                <wp:positionH relativeFrom="column">
                  <wp:posOffset>1228725</wp:posOffset>
                </wp:positionH>
                <wp:positionV relativeFrom="paragraph">
                  <wp:posOffset>654050</wp:posOffset>
                </wp:positionV>
                <wp:extent cx="1647825" cy="1533525"/>
                <wp:effectExtent l="0" t="0" r="28575" b="28575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408" w:rsidRDefault="00E24030"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71F71811" wp14:editId="0B96F94F">
                                  <wp:extent cx="1456055" cy="1463486"/>
                                  <wp:effectExtent l="0" t="0" r="0" b="3810"/>
                                  <wp:docPr id="12" name="Imagem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6055" cy="14634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96.75pt;margin-top:51.5pt;width:129.75pt;height:12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">
                <v:textbox>
                  <w:txbxContent>
                    <w:p w:rsidR="00795408" w:rsidRDefault="00E24030"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 wp14:anchorId="71F71811" wp14:editId="0B96F94F">
                            <wp:extent cx="1456055" cy="1463486"/>
                            <wp:effectExtent l="0" t="0" r="0" b="3810"/>
                            <wp:docPr id="12" name="Imagem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6055" cy="14634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45FB3">
        <w:t xml:space="preserve">                 </w:t>
      </w:r>
    </w:p>
    <w:p w:rsidR="00332396" w:rsidRDefault="00645FB3">
      <w:r>
        <w:tab/>
        <w:t xml:space="preserve">                        </w:t>
      </w:r>
      <w:r w:rsidR="00D700C6">
        <w:br/>
      </w:r>
      <w:r>
        <w:t xml:space="preserve">                                   </w:t>
      </w:r>
      <w:r>
        <w:tab/>
        <w:t xml:space="preserve"> </w:t>
      </w:r>
    </w:p>
    <w:p w:rsidR="00332396" w:rsidRDefault="00D700C6">
      <w:r>
        <w:br/>
      </w:r>
    </w:p>
    <w:p w:rsidR="005318B8" w:rsidRDefault="005318B8"/>
    <w:p w:rsidR="005318B8" w:rsidRDefault="005318B8"/>
    <w:p w:rsidR="005318B8" w:rsidRDefault="005318B8"/>
    <w:p w:rsidR="005318B8" w:rsidRDefault="002F3721" w:rsidP="00D700C6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Chave</w:t>
      </w:r>
      <w:proofErr w:type="spellEnd"/>
      <w:r>
        <w:rPr>
          <w:b/>
          <w:sz w:val="28"/>
        </w:rPr>
        <w:t xml:space="preserve"> Pix</w:t>
      </w:r>
      <w:r w:rsidR="005318B8">
        <w:rPr>
          <w:b/>
          <w:sz w:val="28"/>
        </w:rPr>
        <w:t xml:space="preserve"> </w:t>
      </w:r>
      <w:r w:rsidR="005318B8" w:rsidRPr="005318B8">
        <w:rPr>
          <w:sz w:val="28"/>
        </w:rPr>
        <w:t>(</w:t>
      </w:r>
      <w:r w:rsidR="005318B8" w:rsidRPr="005318B8">
        <w:rPr>
          <w:rFonts w:ascii="Arial" w:hAnsi="Arial" w:cs="Arial"/>
          <w:sz w:val="28"/>
        </w:rPr>
        <w:t>CNPJ</w:t>
      </w:r>
      <w:r w:rsidR="005318B8" w:rsidRPr="005318B8">
        <w:rPr>
          <w:sz w:val="28"/>
        </w:rPr>
        <w:t>)</w:t>
      </w:r>
      <w:r w:rsidRPr="005318B8">
        <w:rPr>
          <w:sz w:val="28"/>
        </w:rPr>
        <w:t>:</w:t>
      </w:r>
      <w:r>
        <w:rPr>
          <w:b/>
          <w:sz w:val="28"/>
        </w:rPr>
        <w:t xml:space="preserve"> </w:t>
      </w:r>
      <w:r w:rsidRPr="002F3721">
        <w:rPr>
          <w:b/>
          <w:sz w:val="28"/>
        </w:rPr>
        <w:t>52.608.228/0001-62</w:t>
      </w:r>
    </w:p>
    <w:p w:rsidR="00D700C6" w:rsidRDefault="00D700C6" w:rsidP="00D700C6">
      <w:pPr>
        <w:jc w:val="center"/>
      </w:pPr>
      <w:r>
        <w:rPr>
          <w:b/>
          <w:sz w:val="28"/>
        </w:rPr>
        <w:t xml:space="preserve">Site Ola </w:t>
      </w:r>
      <w:proofErr w:type="spellStart"/>
      <w:r>
        <w:rPr>
          <w:b/>
          <w:sz w:val="28"/>
        </w:rPr>
        <w:t>Carlópolis</w:t>
      </w:r>
      <w:proofErr w:type="spellEnd"/>
      <w:r>
        <w:rPr>
          <w:b/>
          <w:sz w:val="28"/>
        </w:rPr>
        <w:t xml:space="preserve"> - </w:t>
      </w:r>
      <w:proofErr w:type="spellStart"/>
      <w:r>
        <w:rPr>
          <w:b/>
          <w:sz w:val="28"/>
        </w:rPr>
        <w:t>Carnê</w:t>
      </w:r>
      <w:proofErr w:type="spellEnd"/>
      <w:r>
        <w:rPr>
          <w:b/>
          <w:sz w:val="28"/>
        </w:rPr>
        <w:t xml:space="preserve"> de </w:t>
      </w:r>
      <w:proofErr w:type="spellStart"/>
      <w:r>
        <w:rPr>
          <w:b/>
          <w:sz w:val="28"/>
        </w:rPr>
        <w:t>Pagamento</w:t>
      </w:r>
      <w:proofErr w:type="spellEnd"/>
    </w:p>
    <w:tbl>
      <w:tblPr>
        <w:tblStyle w:val="Tabelacomgrade"/>
        <w:tblpPr w:leftFromText="141" w:rightFromText="141" w:vertAnchor="text" w:horzAnchor="page" w:tblpX="2773" w:tblpY="27"/>
        <w:tblW w:w="0" w:type="auto"/>
        <w:tblLook w:val="04A0" w:firstRow="1" w:lastRow="0" w:firstColumn="1" w:lastColumn="0" w:noHBand="0" w:noVBand="1"/>
      </w:tblPr>
      <w:tblGrid>
        <w:gridCol w:w="3165"/>
        <w:gridCol w:w="5023"/>
      </w:tblGrid>
      <w:tr w:rsidR="00D700C6" w:rsidTr="007B1EF0">
        <w:tc>
          <w:tcPr>
            <w:tcW w:w="3165" w:type="dxa"/>
          </w:tcPr>
          <w:p w:rsidR="00D700C6" w:rsidRDefault="00D700C6" w:rsidP="007B1EF0">
            <w:proofErr w:type="spellStart"/>
            <w:r>
              <w:t>Mês</w:t>
            </w:r>
            <w:proofErr w:type="spellEnd"/>
            <w:r>
              <w:t xml:space="preserve"> Ref:</w:t>
            </w:r>
          </w:p>
        </w:tc>
        <w:tc>
          <w:tcPr>
            <w:tcW w:w="5023" w:type="dxa"/>
          </w:tcPr>
          <w:p w:rsidR="00D700C6" w:rsidRDefault="00D700C6" w:rsidP="00D700C6">
            <w:r>
              <w:t>06/2025</w:t>
            </w:r>
          </w:p>
        </w:tc>
      </w:tr>
      <w:tr w:rsidR="00D700C6" w:rsidTr="007B1EF0">
        <w:tc>
          <w:tcPr>
            <w:tcW w:w="3165" w:type="dxa"/>
          </w:tcPr>
          <w:p w:rsidR="00D700C6" w:rsidRDefault="00D700C6" w:rsidP="007B1EF0">
            <w:r>
              <w:t>Valor:</w:t>
            </w:r>
          </w:p>
        </w:tc>
        <w:tc>
          <w:tcPr>
            <w:tcW w:w="5023" w:type="dxa"/>
          </w:tcPr>
          <w:p w:rsidR="00D700C6" w:rsidRDefault="00D700C6" w:rsidP="007B1EF0">
            <w:r>
              <w:t>R$ 30,00</w:t>
            </w:r>
          </w:p>
        </w:tc>
      </w:tr>
      <w:tr w:rsidR="00D700C6" w:rsidTr="007B1EF0">
        <w:tc>
          <w:tcPr>
            <w:tcW w:w="3165" w:type="dxa"/>
          </w:tcPr>
          <w:p w:rsidR="00D700C6" w:rsidRDefault="00D700C6" w:rsidP="007B1EF0">
            <w:proofErr w:type="spellStart"/>
            <w:r>
              <w:t>Vencimento</w:t>
            </w:r>
            <w:proofErr w:type="spellEnd"/>
            <w:r>
              <w:t>:</w:t>
            </w:r>
          </w:p>
        </w:tc>
        <w:tc>
          <w:tcPr>
            <w:tcW w:w="5023" w:type="dxa"/>
          </w:tcPr>
          <w:p w:rsidR="00D700C6" w:rsidRDefault="00D700C6" w:rsidP="007B1EF0">
            <w:r>
              <w:t xml:space="preserve">Quinto </w:t>
            </w:r>
            <w:proofErr w:type="spellStart"/>
            <w:r>
              <w:t>Dia</w:t>
            </w:r>
            <w:proofErr w:type="spellEnd"/>
            <w:r>
              <w:t xml:space="preserve"> </w:t>
            </w:r>
            <w:proofErr w:type="spellStart"/>
            <w:r>
              <w:t>Util</w:t>
            </w:r>
            <w:proofErr w:type="spellEnd"/>
            <w:r>
              <w:t xml:space="preserve"> do </w:t>
            </w:r>
            <w:proofErr w:type="spellStart"/>
            <w:r>
              <w:t>Mes</w:t>
            </w:r>
            <w:proofErr w:type="spellEnd"/>
          </w:p>
        </w:tc>
      </w:tr>
    </w:tbl>
    <w:p w:rsidR="00D700C6" w:rsidRDefault="005318B8" w:rsidP="00D700C6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B6EC39" wp14:editId="02911709">
                <wp:simplePos x="0" y="0"/>
                <wp:positionH relativeFrom="column">
                  <wp:posOffset>-95250</wp:posOffset>
                </wp:positionH>
                <wp:positionV relativeFrom="paragraph">
                  <wp:posOffset>12065</wp:posOffset>
                </wp:positionV>
                <wp:extent cx="1190625" cy="1152525"/>
                <wp:effectExtent l="0" t="0" r="28575" b="2857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8B8" w:rsidRDefault="005318B8" w:rsidP="005318B8"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10A34826" wp14:editId="63139466">
                                  <wp:extent cx="1097280" cy="1097280"/>
                                  <wp:effectExtent l="0" t="0" r="0" b="0"/>
                                  <wp:docPr id="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4ef66174-2c9d-48ae-9ecd-e8e4eff5d34e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7280" cy="1097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7.5pt;margin-top:.95pt;width:93.75pt;height:9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">
                <v:textbox>
                  <w:txbxContent>
                    <w:p w:rsidR="005318B8" w:rsidRDefault="005318B8" w:rsidP="005318B8"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 wp14:anchorId="10A34826" wp14:editId="63139466">
                            <wp:extent cx="1097280" cy="1097280"/>
                            <wp:effectExtent l="0" t="0" r="0" b="0"/>
                            <wp:docPr id="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4ef66174-2c9d-48ae-9ecd-e8e4eff5d34e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7280" cy="1097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700C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55EE05" wp14:editId="17990146">
                <wp:simplePos x="0" y="0"/>
                <wp:positionH relativeFrom="column">
                  <wp:posOffset>3257550</wp:posOffset>
                </wp:positionH>
                <wp:positionV relativeFrom="paragraph">
                  <wp:posOffset>673100</wp:posOffset>
                </wp:positionV>
                <wp:extent cx="3181350" cy="1533525"/>
                <wp:effectExtent l="0" t="0" r="19050" b="28575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C6" w:rsidRDefault="00D700C6" w:rsidP="00D700C6">
                            <w:pPr>
                              <w:jc w:val="center"/>
                            </w:pPr>
                            <w:r>
                              <w:t xml:space="preserve">📌 </w:t>
                            </w:r>
                            <w:proofErr w:type="spellStart"/>
                            <w:r>
                              <w:t>Observações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adicionais</w:t>
                            </w:r>
                            <w:proofErr w:type="spellEnd"/>
                            <w:proofErr w:type="gramStart"/>
                            <w:r>
                              <w:t>:</w:t>
                            </w:r>
                            <w:proofErr w:type="gramEnd"/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Se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houve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inclusão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de: 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 xml:space="preserve">• Imagens extras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área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divulgação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• Propaganda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inicial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• </w:t>
                            </w:r>
                            <w:proofErr w:type="spellStart"/>
                            <w:r>
                              <w:t>Vaga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emprego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publicada</w:t>
                            </w:r>
                            <w:proofErr w:type="spellEnd"/>
                            <w:r>
                              <w:t xml:space="preserve"> no site.</w:t>
                            </w:r>
                          </w:p>
                          <w:p w:rsidR="00D700C6" w:rsidRPr="00645FB3" w:rsidRDefault="00D700C6" w:rsidP="00D700C6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645FB3">
                              <w:rPr>
                                <w:b/>
                              </w:rPr>
                              <w:t>Adicionar</w:t>
                            </w:r>
                            <w:proofErr w:type="spellEnd"/>
                            <w:r w:rsidRPr="00645FB3">
                              <w:rPr>
                                <w:b/>
                              </w:rPr>
                              <w:t xml:space="preserve"> R$ 5</w:t>
                            </w:r>
                            <w:proofErr w:type="gramStart"/>
                            <w:r w:rsidRPr="00645FB3">
                              <w:rPr>
                                <w:b/>
                              </w:rPr>
                              <w:t>,00</w:t>
                            </w:r>
                            <w:proofErr w:type="gramEnd"/>
                            <w:r w:rsidRPr="00645FB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reais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utilizaçã</w:t>
                            </w:r>
                            <w:r w:rsidRPr="00645FB3">
                              <w:rPr>
                                <w:b/>
                              </w:rPr>
                              <w:t>o</w:t>
                            </w:r>
                            <w:proofErr w:type="spellEnd"/>
                            <w:r w:rsidRPr="00645FB3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56.5pt;margin-top:53pt;width:250.5pt;height:1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">
                <v:textbox>
                  <w:txbxContent>
                    <w:p w:rsidR="00D700C6" w:rsidRDefault="00D700C6" w:rsidP="00D700C6">
                      <w:pPr>
                        <w:jc w:val="center"/>
                      </w:pPr>
                      <w:r>
                        <w:t xml:space="preserve">📌 </w:t>
                      </w:r>
                      <w:proofErr w:type="spellStart"/>
                      <w:r>
                        <w:t>Observações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adicionais</w:t>
                      </w:r>
                      <w:proofErr w:type="spellEnd"/>
                      <w:proofErr w:type="gramStart"/>
                      <w:r>
                        <w:t>:</w:t>
                      </w:r>
                      <w:proofErr w:type="gramEnd"/>
                      <w:r>
                        <w:br/>
                      </w:r>
                      <w:r>
                        <w:rPr>
                          <w:b/>
                        </w:rPr>
                        <w:t xml:space="preserve">Se </w:t>
                      </w:r>
                      <w:proofErr w:type="spellStart"/>
                      <w:r>
                        <w:rPr>
                          <w:b/>
                        </w:rPr>
                        <w:t>houve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inclusão</w:t>
                      </w:r>
                      <w:proofErr w:type="spellEnd"/>
                      <w:r>
                        <w:rPr>
                          <w:b/>
                        </w:rPr>
                        <w:t xml:space="preserve"> de: </w:t>
                      </w:r>
                      <w:r>
                        <w:rPr>
                          <w:b/>
                        </w:rPr>
                        <w:br/>
                      </w:r>
                      <w:r>
                        <w:t xml:space="preserve">• Imagens extras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área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divulgação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• Propaganda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inicial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• </w:t>
                      </w:r>
                      <w:proofErr w:type="spellStart"/>
                      <w:r>
                        <w:t>Vaga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emprego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publicada</w:t>
                      </w:r>
                      <w:proofErr w:type="spellEnd"/>
                      <w:r>
                        <w:t xml:space="preserve"> no site.</w:t>
                      </w:r>
                    </w:p>
                    <w:p w:rsidR="00D700C6" w:rsidRPr="00645FB3" w:rsidRDefault="00D700C6" w:rsidP="00D700C6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645FB3">
                        <w:rPr>
                          <w:b/>
                        </w:rPr>
                        <w:t>Adicionar</w:t>
                      </w:r>
                      <w:proofErr w:type="spellEnd"/>
                      <w:r w:rsidRPr="00645FB3">
                        <w:rPr>
                          <w:b/>
                        </w:rPr>
                        <w:t xml:space="preserve"> R$ 5</w:t>
                      </w:r>
                      <w:proofErr w:type="gramStart"/>
                      <w:r w:rsidRPr="00645FB3">
                        <w:rPr>
                          <w:b/>
                        </w:rPr>
                        <w:t>,00</w:t>
                      </w:r>
                      <w:proofErr w:type="gramEnd"/>
                      <w:r w:rsidRPr="00645FB3"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reais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por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utilizaçã</w:t>
                      </w:r>
                      <w:r w:rsidRPr="00645FB3">
                        <w:rPr>
                          <w:b/>
                        </w:rPr>
                        <w:t>o</w:t>
                      </w:r>
                      <w:proofErr w:type="spellEnd"/>
                      <w:r w:rsidRPr="00645FB3"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700C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D295FF" wp14:editId="20D140FD">
                <wp:simplePos x="0" y="0"/>
                <wp:positionH relativeFrom="column">
                  <wp:posOffset>1228725</wp:posOffset>
                </wp:positionH>
                <wp:positionV relativeFrom="paragraph">
                  <wp:posOffset>654050</wp:posOffset>
                </wp:positionV>
                <wp:extent cx="1647825" cy="1533525"/>
                <wp:effectExtent l="0" t="0" r="28575" b="28575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C6" w:rsidRDefault="0045173C" w:rsidP="00D700C6"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594B71E6" wp14:editId="1F6E1531">
                                  <wp:extent cx="1456055" cy="1463486"/>
                                  <wp:effectExtent l="0" t="0" r="0" b="3810"/>
                                  <wp:docPr id="6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6055" cy="14634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700C6" w:rsidRPr="00645FB3"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0CEA83B0" wp14:editId="1BCAA8EB">
                                  <wp:extent cx="1465580" cy="1397067"/>
                                  <wp:effectExtent l="0" t="0" r="1270" b="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5580" cy="13970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6.75pt;margin-top:51.5pt;width:129.75pt;height:1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">
                <v:textbox>
                  <w:txbxContent>
                    <w:p w:rsidR="00D700C6" w:rsidRDefault="0045173C" w:rsidP="00D700C6"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 wp14:anchorId="594B71E6" wp14:editId="1F6E1531">
                            <wp:extent cx="1456055" cy="1463486"/>
                            <wp:effectExtent l="0" t="0" r="0" b="3810"/>
                            <wp:docPr id="6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6055" cy="14634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700C6" w:rsidRPr="00645FB3"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 wp14:anchorId="0CEA83B0" wp14:editId="1BCAA8EB">
                            <wp:extent cx="1465580" cy="1397067"/>
                            <wp:effectExtent l="0" t="0" r="1270" b="0"/>
                            <wp:docPr id="19" name="Imagem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5580" cy="13970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700C6">
        <w:t xml:space="preserve">                 </w:t>
      </w:r>
    </w:p>
    <w:p w:rsidR="00D700C6" w:rsidRDefault="00D700C6" w:rsidP="00D700C6">
      <w:r>
        <w:tab/>
        <w:t xml:space="preserve">                        </w:t>
      </w:r>
      <w:r>
        <w:br/>
        <w:t xml:space="preserve">                                   </w:t>
      </w:r>
      <w:r>
        <w:tab/>
        <w:t xml:space="preserve"> </w:t>
      </w:r>
    </w:p>
    <w:p w:rsidR="00D700C6" w:rsidRDefault="00D700C6" w:rsidP="00D700C6"/>
    <w:p w:rsidR="005318B8" w:rsidRDefault="00D700C6" w:rsidP="005318B8">
      <w:pPr>
        <w:jc w:val="center"/>
        <w:rPr>
          <w:b/>
          <w:sz w:val="28"/>
        </w:rPr>
      </w:pPr>
      <w:r>
        <w:br/>
      </w:r>
    </w:p>
    <w:p w:rsidR="005318B8" w:rsidRDefault="005318B8" w:rsidP="005318B8">
      <w:pPr>
        <w:jc w:val="center"/>
        <w:rPr>
          <w:b/>
          <w:sz w:val="28"/>
        </w:rPr>
      </w:pPr>
    </w:p>
    <w:p w:rsidR="005318B8" w:rsidRDefault="005318B8" w:rsidP="005318B8">
      <w:pPr>
        <w:jc w:val="center"/>
        <w:rPr>
          <w:b/>
          <w:sz w:val="28"/>
        </w:rPr>
      </w:pPr>
    </w:p>
    <w:p w:rsidR="00D700C6" w:rsidRDefault="005318B8" w:rsidP="005318B8">
      <w:pPr>
        <w:jc w:val="center"/>
      </w:pPr>
      <w:proofErr w:type="spellStart"/>
      <w:r>
        <w:rPr>
          <w:b/>
          <w:sz w:val="28"/>
        </w:rPr>
        <w:t>Chave</w:t>
      </w:r>
      <w:proofErr w:type="spellEnd"/>
      <w:r>
        <w:rPr>
          <w:b/>
          <w:sz w:val="28"/>
        </w:rPr>
        <w:t xml:space="preserve"> Pix </w:t>
      </w:r>
      <w:r w:rsidRPr="005318B8">
        <w:rPr>
          <w:sz w:val="28"/>
        </w:rPr>
        <w:t>(</w:t>
      </w:r>
      <w:r w:rsidRPr="005318B8">
        <w:rPr>
          <w:rFonts w:ascii="Arial" w:hAnsi="Arial" w:cs="Arial"/>
          <w:sz w:val="28"/>
        </w:rPr>
        <w:t>CNPJ</w:t>
      </w:r>
      <w:r w:rsidRPr="005318B8">
        <w:rPr>
          <w:sz w:val="28"/>
        </w:rPr>
        <w:t>):</w:t>
      </w:r>
      <w:r>
        <w:rPr>
          <w:b/>
          <w:sz w:val="28"/>
        </w:rPr>
        <w:t xml:space="preserve"> </w:t>
      </w:r>
      <w:r w:rsidRPr="002F3721">
        <w:rPr>
          <w:b/>
          <w:sz w:val="28"/>
        </w:rPr>
        <w:t>52.608.228/0001-62</w:t>
      </w:r>
    </w:p>
    <w:p w:rsidR="00D700C6" w:rsidRDefault="00D700C6" w:rsidP="00D700C6">
      <w:pPr>
        <w:jc w:val="center"/>
      </w:pPr>
      <w:r>
        <w:rPr>
          <w:b/>
          <w:sz w:val="28"/>
        </w:rPr>
        <w:t xml:space="preserve">Site Ola </w:t>
      </w:r>
      <w:proofErr w:type="spellStart"/>
      <w:r>
        <w:rPr>
          <w:b/>
          <w:sz w:val="28"/>
        </w:rPr>
        <w:t>Carlópolis</w:t>
      </w:r>
      <w:proofErr w:type="spellEnd"/>
      <w:r>
        <w:rPr>
          <w:b/>
          <w:sz w:val="28"/>
        </w:rPr>
        <w:t xml:space="preserve"> - </w:t>
      </w:r>
      <w:proofErr w:type="spellStart"/>
      <w:r>
        <w:rPr>
          <w:b/>
          <w:sz w:val="28"/>
        </w:rPr>
        <w:t>Carnê</w:t>
      </w:r>
      <w:proofErr w:type="spellEnd"/>
      <w:r>
        <w:rPr>
          <w:b/>
          <w:sz w:val="28"/>
        </w:rPr>
        <w:t xml:space="preserve"> de </w:t>
      </w:r>
      <w:proofErr w:type="spellStart"/>
      <w:r>
        <w:rPr>
          <w:b/>
          <w:sz w:val="28"/>
        </w:rPr>
        <w:t>Pagamento</w:t>
      </w:r>
      <w:proofErr w:type="spellEnd"/>
    </w:p>
    <w:tbl>
      <w:tblPr>
        <w:tblStyle w:val="Tabelacomgrade"/>
        <w:tblpPr w:leftFromText="141" w:rightFromText="141" w:vertAnchor="text" w:horzAnchor="page" w:tblpX="2773" w:tblpY="27"/>
        <w:tblW w:w="0" w:type="auto"/>
        <w:tblLook w:val="04A0" w:firstRow="1" w:lastRow="0" w:firstColumn="1" w:lastColumn="0" w:noHBand="0" w:noVBand="1"/>
      </w:tblPr>
      <w:tblGrid>
        <w:gridCol w:w="3165"/>
        <w:gridCol w:w="5023"/>
      </w:tblGrid>
      <w:tr w:rsidR="00D700C6" w:rsidTr="007B1EF0">
        <w:tc>
          <w:tcPr>
            <w:tcW w:w="3165" w:type="dxa"/>
          </w:tcPr>
          <w:p w:rsidR="00D700C6" w:rsidRDefault="00D700C6" w:rsidP="007B1EF0">
            <w:proofErr w:type="spellStart"/>
            <w:r>
              <w:t>Mês</w:t>
            </w:r>
            <w:proofErr w:type="spellEnd"/>
            <w:r>
              <w:t xml:space="preserve"> Ref:</w:t>
            </w:r>
          </w:p>
        </w:tc>
        <w:tc>
          <w:tcPr>
            <w:tcW w:w="5023" w:type="dxa"/>
          </w:tcPr>
          <w:p w:rsidR="00D700C6" w:rsidRDefault="00D700C6" w:rsidP="00D700C6">
            <w:r>
              <w:t>07/2025</w:t>
            </w:r>
          </w:p>
        </w:tc>
      </w:tr>
      <w:tr w:rsidR="00D700C6" w:rsidTr="007B1EF0">
        <w:tc>
          <w:tcPr>
            <w:tcW w:w="3165" w:type="dxa"/>
          </w:tcPr>
          <w:p w:rsidR="00D700C6" w:rsidRDefault="00D700C6" w:rsidP="007B1EF0">
            <w:r>
              <w:t>Valor:</w:t>
            </w:r>
          </w:p>
        </w:tc>
        <w:tc>
          <w:tcPr>
            <w:tcW w:w="5023" w:type="dxa"/>
          </w:tcPr>
          <w:p w:rsidR="00D700C6" w:rsidRDefault="00D700C6" w:rsidP="007B1EF0">
            <w:r>
              <w:t>R$ 30,00</w:t>
            </w:r>
          </w:p>
        </w:tc>
      </w:tr>
      <w:tr w:rsidR="00D700C6" w:rsidTr="007B1EF0">
        <w:tc>
          <w:tcPr>
            <w:tcW w:w="3165" w:type="dxa"/>
          </w:tcPr>
          <w:p w:rsidR="00D700C6" w:rsidRDefault="00D700C6" w:rsidP="007B1EF0">
            <w:proofErr w:type="spellStart"/>
            <w:r>
              <w:t>Vencimento</w:t>
            </w:r>
            <w:proofErr w:type="spellEnd"/>
            <w:r>
              <w:t>:</w:t>
            </w:r>
          </w:p>
        </w:tc>
        <w:tc>
          <w:tcPr>
            <w:tcW w:w="5023" w:type="dxa"/>
          </w:tcPr>
          <w:p w:rsidR="00D700C6" w:rsidRDefault="00D700C6" w:rsidP="007B1EF0">
            <w:r>
              <w:t xml:space="preserve">Quinto </w:t>
            </w:r>
            <w:proofErr w:type="spellStart"/>
            <w:r>
              <w:t>Dia</w:t>
            </w:r>
            <w:proofErr w:type="spellEnd"/>
            <w:r>
              <w:t xml:space="preserve"> </w:t>
            </w:r>
            <w:proofErr w:type="spellStart"/>
            <w:r>
              <w:t>Util</w:t>
            </w:r>
            <w:proofErr w:type="spellEnd"/>
            <w:r>
              <w:t xml:space="preserve"> do </w:t>
            </w:r>
            <w:proofErr w:type="spellStart"/>
            <w:r>
              <w:t>Mes</w:t>
            </w:r>
            <w:proofErr w:type="spellEnd"/>
          </w:p>
        </w:tc>
      </w:tr>
    </w:tbl>
    <w:p w:rsidR="00D700C6" w:rsidRDefault="005318B8" w:rsidP="00D700C6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289CDD" wp14:editId="52167DFC">
                <wp:simplePos x="0" y="0"/>
                <wp:positionH relativeFrom="column">
                  <wp:posOffset>-95250</wp:posOffset>
                </wp:positionH>
                <wp:positionV relativeFrom="paragraph">
                  <wp:posOffset>8255</wp:posOffset>
                </wp:positionV>
                <wp:extent cx="1190625" cy="1152525"/>
                <wp:effectExtent l="0" t="0" r="28575" b="28575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8B8" w:rsidRDefault="005318B8" w:rsidP="005318B8"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4EF7A381" wp14:editId="0D485958">
                                  <wp:extent cx="1097280" cy="1097280"/>
                                  <wp:effectExtent l="0" t="0" r="0" b="0"/>
                                  <wp:docPr id="1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4ef66174-2c9d-48ae-9ecd-e8e4eff5d34e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7280" cy="1097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7.5pt;margin-top:.65pt;width:93.75pt;height:9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">
                <v:textbox>
                  <w:txbxContent>
                    <w:p w:rsidR="005318B8" w:rsidRDefault="005318B8" w:rsidP="005318B8"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 wp14:anchorId="4EF7A381" wp14:editId="0D485958">
                            <wp:extent cx="1097280" cy="1097280"/>
                            <wp:effectExtent l="0" t="0" r="0" b="0"/>
                            <wp:docPr id="1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4ef66174-2c9d-48ae-9ecd-e8e4eff5d34e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7280" cy="1097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700C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3826A9" wp14:editId="442FF2C4">
                <wp:simplePos x="0" y="0"/>
                <wp:positionH relativeFrom="column">
                  <wp:posOffset>3257550</wp:posOffset>
                </wp:positionH>
                <wp:positionV relativeFrom="paragraph">
                  <wp:posOffset>673100</wp:posOffset>
                </wp:positionV>
                <wp:extent cx="3181350" cy="1533525"/>
                <wp:effectExtent l="0" t="0" r="19050" b="28575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C6" w:rsidRDefault="00D700C6" w:rsidP="00D700C6">
                            <w:pPr>
                              <w:jc w:val="center"/>
                            </w:pPr>
                            <w:r>
                              <w:t xml:space="preserve">📌 </w:t>
                            </w:r>
                            <w:proofErr w:type="spellStart"/>
                            <w:r>
                              <w:t>Observações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adicionais</w:t>
                            </w:r>
                            <w:proofErr w:type="spellEnd"/>
                            <w:proofErr w:type="gramStart"/>
                            <w:r>
                              <w:t>:</w:t>
                            </w:r>
                            <w:proofErr w:type="gramEnd"/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Se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houve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inclusão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de: 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 xml:space="preserve">• Imagens extras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área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divulgação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• Propaganda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página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inicial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br/>
                              <w:t xml:space="preserve">• </w:t>
                            </w:r>
                            <w:proofErr w:type="spellStart"/>
                            <w:r>
                              <w:t>Vaga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emprego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publicada</w:t>
                            </w:r>
                            <w:proofErr w:type="spellEnd"/>
                            <w:r>
                              <w:t xml:space="preserve"> no site.</w:t>
                            </w:r>
                          </w:p>
                          <w:p w:rsidR="00D700C6" w:rsidRPr="00645FB3" w:rsidRDefault="00D700C6" w:rsidP="00D700C6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645FB3">
                              <w:rPr>
                                <w:b/>
                              </w:rPr>
                              <w:t>Adicionar</w:t>
                            </w:r>
                            <w:proofErr w:type="spellEnd"/>
                            <w:r w:rsidRPr="00645FB3">
                              <w:rPr>
                                <w:b/>
                              </w:rPr>
                              <w:t xml:space="preserve"> R$ 5</w:t>
                            </w:r>
                            <w:proofErr w:type="gramStart"/>
                            <w:r w:rsidRPr="00645FB3">
                              <w:rPr>
                                <w:b/>
                              </w:rPr>
                              <w:t>,00</w:t>
                            </w:r>
                            <w:proofErr w:type="gramEnd"/>
                            <w:r w:rsidRPr="00645FB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reais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utilizaçã</w:t>
                            </w:r>
                            <w:r w:rsidRPr="00645FB3">
                              <w:rPr>
                                <w:b/>
                              </w:rPr>
                              <w:t>o</w:t>
                            </w:r>
                            <w:proofErr w:type="spellEnd"/>
                            <w:r w:rsidRPr="00645FB3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56.5pt;margin-top:53pt;width:250.5pt;height:12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">
                <v:textbox>
                  <w:txbxContent>
                    <w:p w:rsidR="00D700C6" w:rsidRDefault="00D700C6" w:rsidP="00D700C6">
                      <w:pPr>
                        <w:jc w:val="center"/>
                      </w:pPr>
                      <w:r>
                        <w:t xml:space="preserve">📌 </w:t>
                      </w:r>
                      <w:proofErr w:type="spellStart"/>
                      <w:r>
                        <w:t>Observações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adicionais</w:t>
                      </w:r>
                      <w:proofErr w:type="spellEnd"/>
                      <w:proofErr w:type="gramStart"/>
                      <w:r>
                        <w:t>:</w:t>
                      </w:r>
                      <w:proofErr w:type="gramEnd"/>
                      <w:r>
                        <w:br/>
                      </w:r>
                      <w:r>
                        <w:rPr>
                          <w:b/>
                        </w:rPr>
                        <w:t xml:space="preserve">Se </w:t>
                      </w:r>
                      <w:proofErr w:type="spellStart"/>
                      <w:r>
                        <w:rPr>
                          <w:b/>
                        </w:rPr>
                        <w:t>houve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inclusão</w:t>
                      </w:r>
                      <w:proofErr w:type="spellEnd"/>
                      <w:r>
                        <w:rPr>
                          <w:b/>
                        </w:rPr>
                        <w:t xml:space="preserve"> de: </w:t>
                      </w:r>
                      <w:r>
                        <w:rPr>
                          <w:b/>
                        </w:rPr>
                        <w:br/>
                      </w:r>
                      <w:r>
                        <w:t xml:space="preserve">• Imagens extras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área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divulgação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• Propaganda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página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inicial</w:t>
                      </w:r>
                      <w:proofErr w:type="spellEnd"/>
                      <w:r>
                        <w:t>;</w:t>
                      </w:r>
                      <w:r>
                        <w:br/>
                        <w:t xml:space="preserve">• </w:t>
                      </w:r>
                      <w:proofErr w:type="spellStart"/>
                      <w:r>
                        <w:t>Vaga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emprego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publicada</w:t>
                      </w:r>
                      <w:proofErr w:type="spellEnd"/>
                      <w:r>
                        <w:t xml:space="preserve"> no site.</w:t>
                      </w:r>
                    </w:p>
                    <w:p w:rsidR="00D700C6" w:rsidRPr="00645FB3" w:rsidRDefault="00D700C6" w:rsidP="00D700C6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645FB3">
                        <w:rPr>
                          <w:b/>
                        </w:rPr>
                        <w:t>Adicionar</w:t>
                      </w:r>
                      <w:proofErr w:type="spellEnd"/>
                      <w:r w:rsidRPr="00645FB3">
                        <w:rPr>
                          <w:b/>
                        </w:rPr>
                        <w:t xml:space="preserve"> R$ 5</w:t>
                      </w:r>
                      <w:proofErr w:type="gramStart"/>
                      <w:r w:rsidRPr="00645FB3">
                        <w:rPr>
                          <w:b/>
                        </w:rPr>
                        <w:t>,00</w:t>
                      </w:r>
                      <w:proofErr w:type="gramEnd"/>
                      <w:r w:rsidRPr="00645FB3"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reais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por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utilizaçã</w:t>
                      </w:r>
                      <w:r w:rsidRPr="00645FB3">
                        <w:rPr>
                          <w:b/>
                        </w:rPr>
                        <w:t>o</w:t>
                      </w:r>
                      <w:proofErr w:type="spellEnd"/>
                      <w:r w:rsidRPr="00645FB3"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700C6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12D14" wp14:editId="3CAB5D57">
                <wp:simplePos x="0" y="0"/>
                <wp:positionH relativeFrom="column">
                  <wp:posOffset>1228725</wp:posOffset>
                </wp:positionH>
                <wp:positionV relativeFrom="paragraph">
                  <wp:posOffset>654050</wp:posOffset>
                </wp:positionV>
                <wp:extent cx="1647825" cy="1533525"/>
                <wp:effectExtent l="0" t="0" r="28575" b="28575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C6" w:rsidRDefault="0045173C" w:rsidP="00D700C6"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490941DB" wp14:editId="7086C981">
                                  <wp:extent cx="1456055" cy="1463486"/>
                                  <wp:effectExtent l="0" t="0" r="0" b="3810"/>
                                  <wp:docPr id="11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6055" cy="14634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700C6" w:rsidRPr="00645FB3"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15E18436" wp14:editId="0799D92C">
                                  <wp:extent cx="1465580" cy="1397067"/>
                                  <wp:effectExtent l="0" t="0" r="1270" b="0"/>
                                  <wp:docPr id="23" name="Imagem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5580" cy="13970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96.75pt;margin-top:51.5pt;width:129.75pt;height:12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">
                <v:textbox>
                  <w:txbxContent>
                    <w:p w:rsidR="00D700C6" w:rsidRDefault="0045173C" w:rsidP="00D700C6"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 wp14:anchorId="490941DB" wp14:editId="7086C981">
                            <wp:extent cx="1456055" cy="1463486"/>
                            <wp:effectExtent l="0" t="0" r="0" b="3810"/>
                            <wp:docPr id="11" name="Imagem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6055" cy="14634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700C6" w:rsidRPr="00645FB3"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 wp14:anchorId="15E18436" wp14:editId="0799D92C">
                            <wp:extent cx="1465580" cy="1397067"/>
                            <wp:effectExtent l="0" t="0" r="1270" b="0"/>
                            <wp:docPr id="23" name="Imagem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5580" cy="13970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700C6">
        <w:t xml:space="preserve">                 </w:t>
      </w:r>
    </w:p>
    <w:p w:rsidR="005318B8" w:rsidRDefault="00D700C6" w:rsidP="00D700C6">
      <w:r>
        <w:tab/>
        <w:t xml:space="preserve">                        </w:t>
      </w:r>
    </w:p>
    <w:p w:rsidR="005318B8" w:rsidRDefault="005318B8" w:rsidP="00D700C6"/>
    <w:p w:rsidR="005318B8" w:rsidRDefault="005318B8" w:rsidP="00D700C6"/>
    <w:p w:rsidR="00D700C6" w:rsidRDefault="00D700C6" w:rsidP="00D700C6">
      <w:r>
        <w:br/>
        <w:t xml:space="preserve">                                   </w:t>
      </w:r>
      <w:r>
        <w:tab/>
        <w:t xml:space="preserve"> </w:t>
      </w:r>
    </w:p>
    <w:p w:rsidR="00D700C6" w:rsidRDefault="00D700C6" w:rsidP="00D700C6">
      <w:r>
        <w:br/>
      </w:r>
    </w:p>
    <w:p w:rsidR="005318B8" w:rsidRDefault="005318B8" w:rsidP="005318B8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Chave</w:t>
      </w:r>
      <w:proofErr w:type="spellEnd"/>
      <w:r>
        <w:rPr>
          <w:b/>
          <w:sz w:val="28"/>
        </w:rPr>
        <w:t xml:space="preserve"> Pix </w:t>
      </w:r>
      <w:r w:rsidRPr="005318B8">
        <w:rPr>
          <w:sz w:val="28"/>
        </w:rPr>
        <w:t>(</w:t>
      </w:r>
      <w:r w:rsidRPr="005318B8">
        <w:rPr>
          <w:rFonts w:ascii="Arial" w:hAnsi="Arial" w:cs="Arial"/>
          <w:sz w:val="28"/>
        </w:rPr>
        <w:t>CNPJ</w:t>
      </w:r>
      <w:r w:rsidRPr="005318B8">
        <w:rPr>
          <w:sz w:val="28"/>
        </w:rPr>
        <w:t>):</w:t>
      </w:r>
      <w:r>
        <w:rPr>
          <w:b/>
          <w:sz w:val="28"/>
        </w:rPr>
        <w:t xml:space="preserve"> </w:t>
      </w:r>
      <w:r w:rsidRPr="002F3721">
        <w:rPr>
          <w:b/>
          <w:sz w:val="28"/>
        </w:rPr>
        <w:t>52.608.228/0001-62</w:t>
      </w:r>
    </w:p>
    <w:p w:rsidR="00D700C6" w:rsidRDefault="00D700C6"/>
    <w:sectPr w:rsidR="00D700C6" w:rsidSect="00034616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D5E31"/>
    <w:rsid w:val="0015074B"/>
    <w:rsid w:val="0029639D"/>
    <w:rsid w:val="002F3721"/>
    <w:rsid w:val="00326F90"/>
    <w:rsid w:val="00332396"/>
    <w:rsid w:val="0045173C"/>
    <w:rsid w:val="005318B8"/>
    <w:rsid w:val="00645FB3"/>
    <w:rsid w:val="00795408"/>
    <w:rsid w:val="00AA1D8D"/>
    <w:rsid w:val="00B47730"/>
    <w:rsid w:val="00B95EC7"/>
    <w:rsid w:val="00CB0664"/>
    <w:rsid w:val="00D700C6"/>
    <w:rsid w:val="00E24030"/>
    <w:rsid w:val="00F967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0D5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E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0D5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E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458BA0-F3CC-4854-BBDB-BE1EE6AB2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Bruno</cp:lastModifiedBy>
  <cp:revision>4</cp:revision>
  <dcterms:created xsi:type="dcterms:W3CDTF">2025-05-08T15:55:00Z</dcterms:created>
  <dcterms:modified xsi:type="dcterms:W3CDTF">2025-05-08T16:09:00Z</dcterms:modified>
</cp:coreProperties>
</file>